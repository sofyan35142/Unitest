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Pesanan Restoran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Nama Pelanggan</w:t>
            </w:r>
          </w:p>
        </w:tc>
        <w:tc>
          <w:tcPr>
            <w:tcW w:type="dxa" w:w="2160"/>
          </w:tcPr>
          <w:p>
            <w:r>
              <w:t>Menu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Path Gambar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